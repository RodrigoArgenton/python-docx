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Number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Endereço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Nome completo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rua barão, 987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Marcio da silva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rua trad, 67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José silva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rua marcinho, 09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Maria silva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